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gender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phone</w:t>
            </w:r>
          </w:p>
        </w:tc>
        <w:tc>
          <w:tcPr>
            <w:tcW w:type="dxa" w:w="1728"/>
          </w:tcPr>
          <w:p>
            <w:r>
              <w:t>State</w:t>
            </w:r>
          </w:p>
        </w:tc>
      </w:tr>
      <w:tr>
        <w:tc>
          <w:tcPr>
            <w:tcW w:type="dxa" w:w="1728"/>
          </w:tcPr>
          <w:p>
            <w:r>
              <w:t>MadeleineEdwards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madeleine.edwards@example.com</w:t>
            </w:r>
          </w:p>
        </w:tc>
        <w:tc>
          <w:tcPr>
            <w:tcW w:type="dxa" w:w="1728"/>
          </w:tcPr>
          <w:p>
            <w:r>
              <w:t>(949)-211-9611</w:t>
            </w:r>
          </w:p>
        </w:tc>
        <w:tc>
          <w:tcPr>
            <w:tcW w:type="dxa" w:w="1728"/>
          </w:tcPr>
          <w:p>
            <w:r>
              <w:t>New Zealand / Tauranga</w:t>
            </w:r>
          </w:p>
        </w:tc>
      </w:tr>
      <w:tr>
        <w:tc>
          <w:tcPr>
            <w:tcW w:type="dxa" w:w="1728"/>
          </w:tcPr>
          <w:p>
            <w:r>
              <w:t>KeiraBruijstens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keira.bruijstens@example.com</w:t>
            </w:r>
          </w:p>
        </w:tc>
        <w:tc>
          <w:tcPr>
            <w:tcW w:type="dxa" w:w="1728"/>
          </w:tcPr>
          <w:p>
            <w:r>
              <w:t>(424)-710-0030</w:t>
            </w:r>
          </w:p>
        </w:tc>
        <w:tc>
          <w:tcPr>
            <w:tcW w:type="dxa" w:w="1728"/>
          </w:tcPr>
          <w:p>
            <w:r>
              <w:t>Netherlands / Ugchelen</w:t>
            </w:r>
          </w:p>
        </w:tc>
      </w:tr>
      <w:tr>
        <w:tc>
          <w:tcPr>
            <w:tcW w:type="dxa" w:w="1728"/>
          </w:tcPr>
          <w:p>
            <w:r>
              <w:t>هستییاسمی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hsty.ysmy@example.com</w:t>
            </w:r>
          </w:p>
        </w:tc>
        <w:tc>
          <w:tcPr>
            <w:tcW w:type="dxa" w:w="1728"/>
          </w:tcPr>
          <w:p>
            <w:r>
              <w:t>085-72596708</w:t>
            </w:r>
          </w:p>
        </w:tc>
        <w:tc>
          <w:tcPr>
            <w:tcW w:type="dxa" w:w="1728"/>
          </w:tcPr>
          <w:p>
            <w:r>
              <w:t>Iran / مشهد</w:t>
            </w:r>
          </w:p>
        </w:tc>
      </w:tr>
      <w:tr>
        <w:tc>
          <w:tcPr>
            <w:tcW w:type="dxa" w:w="1728"/>
          </w:tcPr>
          <w:p>
            <w:r>
              <w:t>MichealBrown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micheal.brown@example.com</w:t>
            </w:r>
          </w:p>
        </w:tc>
        <w:tc>
          <w:tcPr>
            <w:tcW w:type="dxa" w:w="1728"/>
          </w:tcPr>
          <w:p>
            <w:r>
              <w:t>0151 558 3880</w:t>
            </w:r>
          </w:p>
        </w:tc>
        <w:tc>
          <w:tcPr>
            <w:tcW w:type="dxa" w:w="1728"/>
          </w:tcPr>
          <w:p>
            <w:r>
              <w:t>United Kingdom / Kingston upon Hull</w:t>
            </w:r>
          </w:p>
        </w:tc>
      </w:tr>
      <w:tr>
        <w:tc>
          <w:tcPr>
            <w:tcW w:type="dxa" w:w="1728"/>
          </w:tcPr>
          <w:p>
            <w:r>
              <w:t>ElliotBrown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elliot.brown@example.com</w:t>
            </w:r>
          </w:p>
        </w:tc>
        <w:tc>
          <w:tcPr>
            <w:tcW w:type="dxa" w:w="1728"/>
          </w:tcPr>
          <w:p>
            <w:r>
              <w:t>411-648-8897</w:t>
            </w:r>
          </w:p>
        </w:tc>
        <w:tc>
          <w:tcPr>
            <w:tcW w:type="dxa" w:w="1728"/>
          </w:tcPr>
          <w:p>
            <w:r>
              <w:t>Canada / Cadillac</w:t>
            </w:r>
          </w:p>
        </w:tc>
      </w:tr>
      <w:tr>
        <w:tc>
          <w:tcPr>
            <w:tcW w:type="dxa" w:w="1728"/>
          </w:tcPr>
          <w:p>
            <w:r>
              <w:t>KateKumar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kate.kumar@example.com</w:t>
            </w:r>
          </w:p>
        </w:tc>
        <w:tc>
          <w:tcPr>
            <w:tcW w:type="dxa" w:w="1728"/>
          </w:tcPr>
          <w:p>
            <w:r>
              <w:t>(983)-022-6380</w:t>
            </w:r>
          </w:p>
        </w:tc>
        <w:tc>
          <w:tcPr>
            <w:tcW w:type="dxa" w:w="1728"/>
          </w:tcPr>
          <w:p>
            <w:r>
              <w:t>New Zealand / Tauranga</w:t>
            </w:r>
          </w:p>
        </w:tc>
      </w:tr>
      <w:tr>
        <w:tc>
          <w:tcPr>
            <w:tcW w:type="dxa" w:w="1728"/>
          </w:tcPr>
          <w:p>
            <w:r>
              <w:t>FelixPatel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felix.patel@example.com</w:t>
            </w:r>
          </w:p>
        </w:tc>
        <w:tc>
          <w:tcPr>
            <w:tcW w:type="dxa" w:w="1728"/>
          </w:tcPr>
          <w:p>
            <w:r>
              <w:t>235-802-2619</w:t>
            </w:r>
          </w:p>
        </w:tc>
        <w:tc>
          <w:tcPr>
            <w:tcW w:type="dxa" w:w="1728"/>
          </w:tcPr>
          <w:p>
            <w:r>
              <w:t>Canada / Odessa</w:t>
            </w:r>
          </w:p>
        </w:tc>
      </w:tr>
      <w:tr>
        <w:tc>
          <w:tcPr>
            <w:tcW w:type="dxa" w:w="1728"/>
          </w:tcPr>
          <w:p>
            <w:r>
              <w:t>JeromeMason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jerome.mason@example.com</w:t>
            </w:r>
          </w:p>
        </w:tc>
        <w:tc>
          <w:tcPr>
            <w:tcW w:type="dxa" w:w="1728"/>
          </w:tcPr>
          <w:p>
            <w:r>
              <w:t>(371)-956-0381</w:t>
            </w:r>
          </w:p>
        </w:tc>
        <w:tc>
          <w:tcPr>
            <w:tcW w:type="dxa" w:w="1728"/>
          </w:tcPr>
          <w:p>
            <w:r>
              <w:t>United States / Vancouver</w:t>
            </w:r>
          </w:p>
        </w:tc>
      </w:tr>
      <w:tr>
        <w:tc>
          <w:tcPr>
            <w:tcW w:type="dxa" w:w="1728"/>
          </w:tcPr>
          <w:p>
            <w:r>
              <w:t>LenniLuoma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lenni.luoma@example.com</w:t>
            </w:r>
          </w:p>
        </w:tc>
        <w:tc>
          <w:tcPr>
            <w:tcW w:type="dxa" w:w="1728"/>
          </w:tcPr>
          <w:p>
            <w:r>
              <w:t>03-705-793</w:t>
            </w:r>
          </w:p>
        </w:tc>
        <w:tc>
          <w:tcPr>
            <w:tcW w:type="dxa" w:w="1728"/>
          </w:tcPr>
          <w:p>
            <w:r>
              <w:t>Finland / Lumparland</w:t>
            </w:r>
          </w:p>
        </w:tc>
      </w:tr>
      <w:tr>
        <w:tc>
          <w:tcPr>
            <w:tcW w:type="dxa" w:w="1728"/>
          </w:tcPr>
          <w:p>
            <w:r>
              <w:t>DavidMendoza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david.mendoza@example.com</w:t>
            </w:r>
          </w:p>
        </w:tc>
        <w:tc>
          <w:tcPr>
            <w:tcW w:type="dxa" w:w="1728"/>
          </w:tcPr>
          <w:p>
            <w:r>
              <w:t>051-974-0788</w:t>
            </w:r>
          </w:p>
        </w:tc>
        <w:tc>
          <w:tcPr>
            <w:tcW w:type="dxa" w:w="1728"/>
          </w:tcPr>
          <w:p>
            <w:r>
              <w:t>Ireland / Kildare</w:t>
            </w:r>
          </w:p>
        </w:tc>
      </w:tr>
      <w:tr>
        <w:tc>
          <w:tcPr>
            <w:tcW w:type="dxa" w:w="1728"/>
          </w:tcPr>
          <w:p>
            <w:r>
              <w:t>LéandroPierre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leandro.pierre@example.com</w:t>
            </w:r>
          </w:p>
        </w:tc>
        <w:tc>
          <w:tcPr>
            <w:tcW w:type="dxa" w:w="1728"/>
          </w:tcPr>
          <w:p>
            <w:r>
              <w:t>04-19-76-58-45</w:t>
            </w:r>
          </w:p>
        </w:tc>
        <w:tc>
          <w:tcPr>
            <w:tcW w:type="dxa" w:w="1728"/>
          </w:tcPr>
          <w:p>
            <w:r>
              <w:t>France / Caen</w:t>
            </w:r>
          </w:p>
        </w:tc>
      </w:tr>
      <w:tr>
        <w:tc>
          <w:tcPr>
            <w:tcW w:type="dxa" w:w="1728"/>
          </w:tcPr>
          <w:p>
            <w:r>
              <w:t>AmeliaMcdonalid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amelia.mcdonalid@example.com</w:t>
            </w:r>
          </w:p>
        </w:tc>
        <w:tc>
          <w:tcPr>
            <w:tcW w:type="dxa" w:w="1728"/>
          </w:tcPr>
          <w:p>
            <w:r>
              <w:t>(750)-107-0466</w:t>
            </w:r>
          </w:p>
        </w:tc>
        <w:tc>
          <w:tcPr>
            <w:tcW w:type="dxa" w:w="1728"/>
          </w:tcPr>
          <w:p>
            <w:r>
              <w:t>United States / Olathe</w:t>
            </w:r>
          </w:p>
        </w:tc>
      </w:tr>
      <w:tr>
        <w:tc>
          <w:tcPr>
            <w:tcW w:type="dxa" w:w="1728"/>
          </w:tcPr>
          <w:p>
            <w:r>
              <w:t>احسانپارسا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hsn.prs@example.com</w:t>
            </w:r>
          </w:p>
        </w:tc>
        <w:tc>
          <w:tcPr>
            <w:tcW w:type="dxa" w:w="1728"/>
          </w:tcPr>
          <w:p>
            <w:r>
              <w:t>050-43042371</w:t>
            </w:r>
          </w:p>
        </w:tc>
        <w:tc>
          <w:tcPr>
            <w:tcW w:type="dxa" w:w="1728"/>
          </w:tcPr>
          <w:p>
            <w:r>
              <w:t>Iran / کرمان</w:t>
            </w:r>
          </w:p>
        </w:tc>
      </w:tr>
      <w:tr>
        <w:tc>
          <w:tcPr>
            <w:tcW w:type="dxa" w:w="1728"/>
          </w:tcPr>
          <w:p>
            <w:r>
              <w:t>OmerHobma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omer.hobma@example.com</w:t>
            </w:r>
          </w:p>
        </w:tc>
        <w:tc>
          <w:tcPr>
            <w:tcW w:type="dxa" w:w="1728"/>
          </w:tcPr>
          <w:p>
            <w:r>
              <w:t>(862)-234-3872</w:t>
            </w:r>
          </w:p>
        </w:tc>
        <w:tc>
          <w:tcPr>
            <w:tcW w:type="dxa" w:w="1728"/>
          </w:tcPr>
          <w:p>
            <w:r>
              <w:t>Netherlands / Brucht</w:t>
            </w:r>
          </w:p>
        </w:tc>
      </w:tr>
      <w:tr>
        <w:tc>
          <w:tcPr>
            <w:tcW w:type="dxa" w:w="1728"/>
          </w:tcPr>
          <w:p>
            <w:r>
              <w:t>SophieLawson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sophie.lawson@example.com</w:t>
            </w:r>
          </w:p>
        </w:tc>
        <w:tc>
          <w:tcPr>
            <w:tcW w:type="dxa" w:w="1728"/>
          </w:tcPr>
          <w:p>
            <w:r>
              <w:t>011-124-3867</w:t>
            </w:r>
          </w:p>
        </w:tc>
        <w:tc>
          <w:tcPr>
            <w:tcW w:type="dxa" w:w="1728"/>
          </w:tcPr>
          <w:p>
            <w:r>
              <w:t>Ireland / Kilcock</w:t>
            </w:r>
          </w:p>
        </w:tc>
      </w:tr>
      <w:tr>
        <w:tc>
          <w:tcPr>
            <w:tcW w:type="dxa" w:w="1728"/>
          </w:tcPr>
          <w:p>
            <w:r>
              <w:t>WilmerHoffmann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wilmer.hoffmann@example.com</w:t>
            </w:r>
          </w:p>
        </w:tc>
        <w:tc>
          <w:tcPr>
            <w:tcW w:type="dxa" w:w="1728"/>
          </w:tcPr>
          <w:p>
            <w:r>
              <w:t>26315960</w:t>
            </w:r>
          </w:p>
        </w:tc>
        <w:tc>
          <w:tcPr>
            <w:tcW w:type="dxa" w:w="1728"/>
          </w:tcPr>
          <w:p>
            <w:r>
              <w:t>Norway / Jessheim</w:t>
            </w:r>
          </w:p>
        </w:tc>
      </w:tr>
      <w:tr>
        <w:tc>
          <w:tcPr>
            <w:tcW w:type="dxa" w:w="1728"/>
          </w:tcPr>
          <w:p>
            <w:r>
              <w:t>ArthurMitchell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arthur.mitchell@example.com</w:t>
            </w:r>
          </w:p>
        </w:tc>
        <w:tc>
          <w:tcPr>
            <w:tcW w:type="dxa" w:w="1728"/>
          </w:tcPr>
          <w:p>
            <w:r>
              <w:t>021-911-2894</w:t>
            </w:r>
          </w:p>
        </w:tc>
        <w:tc>
          <w:tcPr>
            <w:tcW w:type="dxa" w:w="1728"/>
          </w:tcPr>
          <w:p>
            <w:r>
              <w:t>Ireland / Newcastle West</w:t>
            </w:r>
          </w:p>
        </w:tc>
      </w:tr>
      <w:tr>
        <w:tc>
          <w:tcPr>
            <w:tcW w:type="dxa" w:w="1728"/>
          </w:tcPr>
          <w:p>
            <w:r>
              <w:t>LesterShelton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lester.shelton@example.com</w:t>
            </w:r>
          </w:p>
        </w:tc>
        <w:tc>
          <w:tcPr>
            <w:tcW w:type="dxa" w:w="1728"/>
          </w:tcPr>
          <w:p>
            <w:r>
              <w:t>(762)-929-7218</w:t>
            </w:r>
          </w:p>
        </w:tc>
        <w:tc>
          <w:tcPr>
            <w:tcW w:type="dxa" w:w="1728"/>
          </w:tcPr>
          <w:p>
            <w:r>
              <w:t>United States / Philadelphia</w:t>
            </w:r>
          </w:p>
        </w:tc>
      </w:tr>
      <w:tr>
        <w:tc>
          <w:tcPr>
            <w:tcW w:type="dxa" w:w="1728"/>
          </w:tcPr>
          <w:p>
            <w:r>
              <w:t>DovydasMørk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dovydas.mork@example.com</w:t>
            </w:r>
          </w:p>
        </w:tc>
        <w:tc>
          <w:tcPr>
            <w:tcW w:type="dxa" w:w="1728"/>
          </w:tcPr>
          <w:p>
            <w:r>
              <w:t>25540565</w:t>
            </w:r>
          </w:p>
        </w:tc>
        <w:tc>
          <w:tcPr>
            <w:tcW w:type="dxa" w:w="1728"/>
          </w:tcPr>
          <w:p>
            <w:r>
              <w:t>Norway / Liabø</w:t>
            </w:r>
          </w:p>
        </w:tc>
      </w:tr>
      <w:tr>
        <w:tc>
          <w:tcPr>
            <w:tcW w:type="dxa" w:w="1728"/>
          </w:tcPr>
          <w:p>
            <w:r>
              <w:t>KerttuNiskanen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kerttu.niskanen@example.com</w:t>
            </w:r>
          </w:p>
        </w:tc>
        <w:tc>
          <w:tcPr>
            <w:tcW w:type="dxa" w:w="1728"/>
          </w:tcPr>
          <w:p>
            <w:r>
              <w:t>02-614-063</w:t>
            </w:r>
          </w:p>
        </w:tc>
        <w:tc>
          <w:tcPr>
            <w:tcW w:type="dxa" w:w="1728"/>
          </w:tcPr>
          <w:p>
            <w:r>
              <w:t>Finland / Nurmijärvi</w:t>
            </w:r>
          </w:p>
        </w:tc>
      </w:tr>
      <w:tr>
        <w:tc>
          <w:tcPr>
            <w:tcW w:type="dxa" w:w="1728"/>
          </w:tcPr>
          <w:p>
            <w:r>
              <w:t>OlivierPatel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olivier.patel@example.com</w:t>
            </w:r>
          </w:p>
        </w:tc>
        <w:tc>
          <w:tcPr>
            <w:tcW w:type="dxa" w:w="1728"/>
          </w:tcPr>
          <w:p>
            <w:r>
              <w:t>284-148-3767</w:t>
            </w:r>
          </w:p>
        </w:tc>
        <w:tc>
          <w:tcPr>
            <w:tcW w:type="dxa" w:w="1728"/>
          </w:tcPr>
          <w:p>
            <w:r>
              <w:t>Canada / Clinton</w:t>
            </w:r>
          </w:p>
        </w:tc>
      </w:tr>
      <w:tr>
        <w:tc>
          <w:tcPr>
            <w:tcW w:type="dxa" w:w="1728"/>
          </w:tcPr>
          <w:p>
            <w:r>
              <w:t>GabrielLeclercq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gabriel.leclercq@example.com</w:t>
            </w:r>
          </w:p>
        </w:tc>
        <w:tc>
          <w:tcPr>
            <w:tcW w:type="dxa" w:w="1728"/>
          </w:tcPr>
          <w:p>
            <w:r>
              <w:t>078 214 70 50</w:t>
            </w:r>
          </w:p>
        </w:tc>
        <w:tc>
          <w:tcPr>
            <w:tcW w:type="dxa" w:w="1728"/>
          </w:tcPr>
          <w:p>
            <w:r>
              <w:t>Switzerland / Wartau</w:t>
            </w:r>
          </w:p>
        </w:tc>
      </w:tr>
      <w:tr>
        <w:tc>
          <w:tcPr>
            <w:tcW w:type="dxa" w:w="1728"/>
          </w:tcPr>
          <w:p>
            <w:r>
              <w:t>امیرپارسا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myr.prs@example.com</w:t>
            </w:r>
          </w:p>
        </w:tc>
        <w:tc>
          <w:tcPr>
            <w:tcW w:type="dxa" w:w="1728"/>
          </w:tcPr>
          <w:p>
            <w:r>
              <w:t>086-50079532</w:t>
            </w:r>
          </w:p>
        </w:tc>
        <w:tc>
          <w:tcPr>
            <w:tcW w:type="dxa" w:w="1728"/>
          </w:tcPr>
          <w:p>
            <w:r>
              <w:t>Iran / کرمان</w:t>
            </w:r>
          </w:p>
        </w:tc>
      </w:tr>
      <w:tr>
        <w:tc>
          <w:tcPr>
            <w:tcW w:type="dxa" w:w="1728"/>
          </w:tcPr>
          <w:p>
            <w:r>
              <w:t>بیتاعلیزاده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byt.aalyzdh@example.com</w:t>
            </w:r>
          </w:p>
        </w:tc>
        <w:tc>
          <w:tcPr>
            <w:tcW w:type="dxa" w:w="1728"/>
          </w:tcPr>
          <w:p>
            <w:r>
              <w:t>086-55284220</w:t>
            </w:r>
          </w:p>
        </w:tc>
        <w:tc>
          <w:tcPr>
            <w:tcW w:type="dxa" w:w="1728"/>
          </w:tcPr>
          <w:p>
            <w:r>
              <w:t>Iran / خوی</w:t>
            </w:r>
          </w:p>
        </w:tc>
      </w:tr>
      <w:tr>
        <w:tc>
          <w:tcPr>
            <w:tcW w:type="dxa" w:w="1728"/>
          </w:tcPr>
          <w:p>
            <w:r>
              <w:t>CharlyMartinez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charly.martinez@example.com</w:t>
            </w:r>
          </w:p>
        </w:tc>
        <w:tc>
          <w:tcPr>
            <w:tcW w:type="dxa" w:w="1728"/>
          </w:tcPr>
          <w:p>
            <w:r>
              <w:t>02-46-50-04-17</w:t>
            </w:r>
          </w:p>
        </w:tc>
        <w:tc>
          <w:tcPr>
            <w:tcW w:type="dxa" w:w="1728"/>
          </w:tcPr>
          <w:p>
            <w:r>
              <w:t>France / Toulouse</w:t>
            </w:r>
          </w:p>
        </w:tc>
      </w:tr>
      <w:tr>
        <w:tc>
          <w:tcPr>
            <w:tcW w:type="dxa" w:w="1728"/>
          </w:tcPr>
          <w:p>
            <w:r>
              <w:t>GustavMadsen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gustav.madsen@example.com</w:t>
            </w:r>
          </w:p>
        </w:tc>
        <w:tc>
          <w:tcPr>
            <w:tcW w:type="dxa" w:w="1728"/>
          </w:tcPr>
          <w:p>
            <w:r>
              <w:t>76562830</w:t>
            </w:r>
          </w:p>
        </w:tc>
        <w:tc>
          <w:tcPr>
            <w:tcW w:type="dxa" w:w="1728"/>
          </w:tcPr>
          <w:p>
            <w:r>
              <w:t>Denmark / Nr Åby</w:t>
            </w:r>
          </w:p>
        </w:tc>
      </w:tr>
      <w:tr>
        <w:tc>
          <w:tcPr>
            <w:tcW w:type="dxa" w:w="1728"/>
          </w:tcPr>
          <w:p>
            <w:r>
              <w:t>ArleneFerguson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arlene.ferguson@example.com</w:t>
            </w:r>
          </w:p>
        </w:tc>
        <w:tc>
          <w:tcPr>
            <w:tcW w:type="dxa" w:w="1728"/>
          </w:tcPr>
          <w:p>
            <w:r>
              <w:t>01-4594-6713</w:t>
            </w:r>
          </w:p>
        </w:tc>
        <w:tc>
          <w:tcPr>
            <w:tcW w:type="dxa" w:w="1728"/>
          </w:tcPr>
          <w:p>
            <w:r>
              <w:t>Australia / Gladstone</w:t>
            </w:r>
          </w:p>
        </w:tc>
      </w:tr>
      <w:tr>
        <w:tc>
          <w:tcPr>
            <w:tcW w:type="dxa" w:w="1728"/>
          </w:tcPr>
          <w:p>
            <w:r>
              <w:t>LiesaBöckmann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liesa.bockmann@example.com</w:t>
            </w:r>
          </w:p>
        </w:tc>
        <w:tc>
          <w:tcPr>
            <w:tcW w:type="dxa" w:w="1728"/>
          </w:tcPr>
          <w:p>
            <w:r>
              <w:t>0610-4293639</w:t>
            </w:r>
          </w:p>
        </w:tc>
        <w:tc>
          <w:tcPr>
            <w:tcW w:type="dxa" w:w="1728"/>
          </w:tcPr>
          <w:p>
            <w:r>
              <w:t>Germany / Rhede</w:t>
            </w:r>
          </w:p>
        </w:tc>
      </w:tr>
      <w:tr>
        <w:tc>
          <w:tcPr>
            <w:tcW w:type="dxa" w:w="1728"/>
          </w:tcPr>
          <w:p>
            <w:r>
              <w:t>KylieCastro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kylie.castro@example.com</w:t>
            </w:r>
          </w:p>
        </w:tc>
        <w:tc>
          <w:tcPr>
            <w:tcW w:type="dxa" w:w="1728"/>
          </w:tcPr>
          <w:p>
            <w:r>
              <w:t>01-3355-3295</w:t>
            </w:r>
          </w:p>
        </w:tc>
        <w:tc>
          <w:tcPr>
            <w:tcW w:type="dxa" w:w="1728"/>
          </w:tcPr>
          <w:p>
            <w:r>
              <w:t>Australia / Toowoomba</w:t>
            </w:r>
          </w:p>
        </w:tc>
      </w:tr>
      <w:tr>
        <w:tc>
          <w:tcPr>
            <w:tcW w:type="dxa" w:w="1728"/>
          </w:tcPr>
          <w:p>
            <w:r>
              <w:t>PuckRolink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puck.rolink@example.com</w:t>
            </w:r>
          </w:p>
        </w:tc>
        <w:tc>
          <w:tcPr>
            <w:tcW w:type="dxa" w:w="1728"/>
          </w:tcPr>
          <w:p>
            <w:r>
              <w:t>(942)-053-3942</w:t>
            </w:r>
          </w:p>
        </w:tc>
        <w:tc>
          <w:tcPr>
            <w:tcW w:type="dxa" w:w="1728"/>
          </w:tcPr>
          <w:p>
            <w:r>
              <w:t>Netherlands / Ysselsteyn</w:t>
            </w:r>
          </w:p>
        </w:tc>
      </w:tr>
      <w:tr>
        <w:tc>
          <w:tcPr>
            <w:tcW w:type="dxa" w:w="1728"/>
          </w:tcPr>
          <w:p>
            <w:r>
              <w:t>PatriciaBanks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patricia.banks@example.com</w:t>
            </w:r>
          </w:p>
        </w:tc>
        <w:tc>
          <w:tcPr>
            <w:tcW w:type="dxa" w:w="1728"/>
          </w:tcPr>
          <w:p>
            <w:r>
              <w:t>01603 232176</w:t>
            </w:r>
          </w:p>
        </w:tc>
        <w:tc>
          <w:tcPr>
            <w:tcW w:type="dxa" w:w="1728"/>
          </w:tcPr>
          <w:p>
            <w:r>
              <w:t>United Kingdom / Brighton and Hove</w:t>
            </w:r>
          </w:p>
        </w:tc>
      </w:tr>
      <w:tr>
        <w:tc>
          <w:tcPr>
            <w:tcW w:type="dxa" w:w="1728"/>
          </w:tcPr>
          <w:p>
            <w:r>
              <w:t>SarahRiseth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sarah.riseth@example.com</w:t>
            </w:r>
          </w:p>
        </w:tc>
        <w:tc>
          <w:tcPr>
            <w:tcW w:type="dxa" w:w="1728"/>
          </w:tcPr>
          <w:p>
            <w:r>
              <w:t>60093924</w:t>
            </w:r>
          </w:p>
        </w:tc>
        <w:tc>
          <w:tcPr>
            <w:tcW w:type="dxa" w:w="1728"/>
          </w:tcPr>
          <w:p>
            <w:r>
              <w:t>Norway / Brønnsletten</w:t>
            </w:r>
          </w:p>
        </w:tc>
      </w:tr>
      <w:tr>
        <w:tc>
          <w:tcPr>
            <w:tcW w:type="dxa" w:w="1728"/>
          </w:tcPr>
          <w:p>
            <w:r>
              <w:t>ElsaTakala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elsa.takala@example.com</w:t>
            </w:r>
          </w:p>
        </w:tc>
        <w:tc>
          <w:tcPr>
            <w:tcW w:type="dxa" w:w="1728"/>
          </w:tcPr>
          <w:p>
            <w:r>
              <w:t>08-376-992</w:t>
            </w:r>
          </w:p>
        </w:tc>
        <w:tc>
          <w:tcPr>
            <w:tcW w:type="dxa" w:w="1728"/>
          </w:tcPr>
          <w:p>
            <w:r>
              <w:t>Finland / Hollola</w:t>
            </w:r>
          </w:p>
        </w:tc>
      </w:tr>
      <w:tr>
        <w:tc>
          <w:tcPr>
            <w:tcW w:type="dxa" w:w="1728"/>
          </w:tcPr>
          <w:p>
            <w:r>
              <w:t>بیتارضایی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byt.rdyy@example.com</w:t>
            </w:r>
          </w:p>
        </w:tc>
        <w:tc>
          <w:tcPr>
            <w:tcW w:type="dxa" w:w="1728"/>
          </w:tcPr>
          <w:p>
            <w:r>
              <w:t>099-62966281</w:t>
            </w:r>
          </w:p>
        </w:tc>
        <w:tc>
          <w:tcPr>
            <w:tcW w:type="dxa" w:w="1728"/>
          </w:tcPr>
          <w:p>
            <w:r>
              <w:t>Iran / بوشهر</w:t>
            </w:r>
          </w:p>
        </w:tc>
      </w:tr>
      <w:tr>
        <w:tc>
          <w:tcPr>
            <w:tcW w:type="dxa" w:w="1728"/>
          </w:tcPr>
          <w:p>
            <w:r>
              <w:t>كيانرضایی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kyn.rdyy@example.com</w:t>
            </w:r>
          </w:p>
        </w:tc>
        <w:tc>
          <w:tcPr>
            <w:tcW w:type="dxa" w:w="1728"/>
          </w:tcPr>
          <w:p>
            <w:r>
              <w:t>073-11431644</w:t>
            </w:r>
          </w:p>
        </w:tc>
        <w:tc>
          <w:tcPr>
            <w:tcW w:type="dxa" w:w="1728"/>
          </w:tcPr>
          <w:p>
            <w:r>
              <w:t>Iran / اصفهان</w:t>
            </w:r>
          </w:p>
        </w:tc>
      </w:tr>
      <w:tr>
        <w:tc>
          <w:tcPr>
            <w:tcW w:type="dxa" w:w="1728"/>
          </w:tcPr>
          <w:p>
            <w:r>
              <w:t>LatifeAlyanak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latife.alyanak@example.com</w:t>
            </w:r>
          </w:p>
        </w:tc>
        <w:tc>
          <w:tcPr>
            <w:tcW w:type="dxa" w:w="1728"/>
          </w:tcPr>
          <w:p>
            <w:r>
              <w:t>(294)-806-4868</w:t>
            </w:r>
          </w:p>
        </w:tc>
        <w:tc>
          <w:tcPr>
            <w:tcW w:type="dxa" w:w="1728"/>
          </w:tcPr>
          <w:p>
            <w:r>
              <w:t>Turkey / Nevşehir</w:t>
            </w:r>
          </w:p>
        </w:tc>
      </w:tr>
      <w:tr>
        <w:tc>
          <w:tcPr>
            <w:tcW w:type="dxa" w:w="1728"/>
          </w:tcPr>
          <w:p>
            <w:r>
              <w:t>AparícioOliveira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aparicio.oliveira@example.com</w:t>
            </w:r>
          </w:p>
        </w:tc>
        <w:tc>
          <w:tcPr>
            <w:tcW w:type="dxa" w:w="1728"/>
          </w:tcPr>
          <w:p>
            <w:r>
              <w:t>(72) 7853-3067</w:t>
            </w:r>
          </w:p>
        </w:tc>
        <w:tc>
          <w:tcPr>
            <w:tcW w:type="dxa" w:w="1728"/>
          </w:tcPr>
          <w:p>
            <w:r>
              <w:t>Brazil / São José dos Campos</w:t>
            </w:r>
          </w:p>
        </w:tc>
      </w:tr>
      <w:tr>
        <w:tc>
          <w:tcPr>
            <w:tcW w:type="dxa" w:w="1728"/>
          </w:tcPr>
          <w:p>
            <w:r>
              <w:t>TorsteinLeite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torstein.leite@example.com</w:t>
            </w:r>
          </w:p>
        </w:tc>
        <w:tc>
          <w:tcPr>
            <w:tcW w:type="dxa" w:w="1728"/>
          </w:tcPr>
          <w:p>
            <w:r>
              <w:t>85417394</w:t>
            </w:r>
          </w:p>
        </w:tc>
        <w:tc>
          <w:tcPr>
            <w:tcW w:type="dxa" w:w="1728"/>
          </w:tcPr>
          <w:p>
            <w:r>
              <w:t>Norway / Bagn</w:t>
            </w:r>
          </w:p>
        </w:tc>
      </w:tr>
      <w:tr>
        <w:tc>
          <w:tcPr>
            <w:tcW w:type="dxa" w:w="1728"/>
          </w:tcPr>
          <w:p>
            <w:r>
              <w:t>NaomiChambers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naomi.chambers@example.com</w:t>
            </w:r>
          </w:p>
        </w:tc>
        <w:tc>
          <w:tcPr>
            <w:tcW w:type="dxa" w:w="1728"/>
          </w:tcPr>
          <w:p>
            <w:r>
              <w:t>(601)-372-3754</w:t>
            </w:r>
          </w:p>
        </w:tc>
        <w:tc>
          <w:tcPr>
            <w:tcW w:type="dxa" w:w="1728"/>
          </w:tcPr>
          <w:p>
            <w:r>
              <w:t>United States / Scurry</w:t>
            </w:r>
          </w:p>
        </w:tc>
      </w:tr>
      <w:tr>
        <w:tc>
          <w:tcPr>
            <w:tcW w:type="dxa" w:w="1728"/>
          </w:tcPr>
          <w:p>
            <w:r>
              <w:t>GerardoBerger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gerardo.berger@example.com</w:t>
            </w:r>
          </w:p>
        </w:tc>
        <w:tc>
          <w:tcPr>
            <w:tcW w:type="dxa" w:w="1728"/>
          </w:tcPr>
          <w:p>
            <w:r>
              <w:t>079 898 40 13</w:t>
            </w:r>
          </w:p>
        </w:tc>
        <w:tc>
          <w:tcPr>
            <w:tcW w:type="dxa" w:w="1728"/>
          </w:tcPr>
          <w:p>
            <w:r>
              <w:t>Switzerland / Lommis</w:t>
            </w:r>
          </w:p>
        </w:tc>
      </w:tr>
      <w:tr>
        <w:tc>
          <w:tcPr>
            <w:tcW w:type="dxa" w:w="1728"/>
          </w:tcPr>
          <w:p>
            <w:r>
              <w:t>OnniPalo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onni.palo@example.com</w:t>
            </w:r>
          </w:p>
        </w:tc>
        <w:tc>
          <w:tcPr>
            <w:tcW w:type="dxa" w:w="1728"/>
          </w:tcPr>
          <w:p>
            <w:r>
              <w:t>02-056-637</w:t>
            </w:r>
          </w:p>
        </w:tc>
        <w:tc>
          <w:tcPr>
            <w:tcW w:type="dxa" w:w="1728"/>
          </w:tcPr>
          <w:p>
            <w:r>
              <w:t>Finland / Haapajärvi</w:t>
            </w:r>
          </w:p>
        </w:tc>
      </w:tr>
      <w:tr>
        <w:tc>
          <w:tcPr>
            <w:tcW w:type="dxa" w:w="1728"/>
          </w:tcPr>
          <w:p>
            <w:r>
              <w:t>NihalTokgöz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nihal.tokgoz@example.com</w:t>
            </w:r>
          </w:p>
        </w:tc>
        <w:tc>
          <w:tcPr>
            <w:tcW w:type="dxa" w:w="1728"/>
          </w:tcPr>
          <w:p>
            <w:r>
              <w:t>(902)-023-8443</w:t>
            </w:r>
          </w:p>
        </w:tc>
        <w:tc>
          <w:tcPr>
            <w:tcW w:type="dxa" w:w="1728"/>
          </w:tcPr>
          <w:p>
            <w:r>
              <w:t>Turkey / Siirt</w:t>
            </w:r>
          </w:p>
        </w:tc>
      </w:tr>
      <w:tr>
        <w:tc>
          <w:tcPr>
            <w:tcW w:type="dxa" w:w="1728"/>
          </w:tcPr>
          <w:p>
            <w:r>
              <w:t>GimenoMoraes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gimeno.moraes@example.com</w:t>
            </w:r>
          </w:p>
        </w:tc>
        <w:tc>
          <w:tcPr>
            <w:tcW w:type="dxa" w:w="1728"/>
          </w:tcPr>
          <w:p>
            <w:r>
              <w:t>(94) 7502-9409</w:t>
            </w:r>
          </w:p>
        </w:tc>
        <w:tc>
          <w:tcPr>
            <w:tcW w:type="dxa" w:w="1728"/>
          </w:tcPr>
          <w:p>
            <w:r>
              <w:t>Brazil / Franco da Rocha</w:t>
            </w:r>
          </w:p>
        </w:tc>
      </w:tr>
      <w:tr>
        <w:tc>
          <w:tcPr>
            <w:tcW w:type="dxa" w:w="1728"/>
          </w:tcPr>
          <w:p>
            <w:r>
              <w:t>StephanieByrd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stephanie.byrd@example.com</w:t>
            </w:r>
          </w:p>
        </w:tc>
        <w:tc>
          <w:tcPr>
            <w:tcW w:type="dxa" w:w="1728"/>
          </w:tcPr>
          <w:p>
            <w:r>
              <w:t>021-799-8334</w:t>
            </w:r>
          </w:p>
        </w:tc>
        <w:tc>
          <w:tcPr>
            <w:tcW w:type="dxa" w:w="1728"/>
          </w:tcPr>
          <w:p>
            <w:r>
              <w:t>Ireland / Kilkenny</w:t>
            </w:r>
          </w:p>
        </w:tc>
      </w:tr>
      <w:tr>
        <w:tc>
          <w:tcPr>
            <w:tcW w:type="dxa" w:w="1728"/>
          </w:tcPr>
          <w:p>
            <w:r>
              <w:t>EliasOja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elias.oja@example.com</w:t>
            </w:r>
          </w:p>
        </w:tc>
        <w:tc>
          <w:tcPr>
            <w:tcW w:type="dxa" w:w="1728"/>
          </w:tcPr>
          <w:p>
            <w:r>
              <w:t>08-898-977</w:t>
            </w:r>
          </w:p>
        </w:tc>
        <w:tc>
          <w:tcPr>
            <w:tcW w:type="dxa" w:w="1728"/>
          </w:tcPr>
          <w:p>
            <w:r>
              <w:t>Finland / Kempele</w:t>
            </w:r>
          </w:p>
        </w:tc>
      </w:tr>
      <w:tr>
        <w:tc>
          <w:tcPr>
            <w:tcW w:type="dxa" w:w="1728"/>
          </w:tcPr>
          <w:p>
            <w:r>
              <w:t>OnniKauppi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onni.kauppi@example.com</w:t>
            </w:r>
          </w:p>
        </w:tc>
        <w:tc>
          <w:tcPr>
            <w:tcW w:type="dxa" w:w="1728"/>
          </w:tcPr>
          <w:p>
            <w:r>
              <w:t>07-969-658</w:t>
            </w:r>
          </w:p>
        </w:tc>
        <w:tc>
          <w:tcPr>
            <w:tcW w:type="dxa" w:w="1728"/>
          </w:tcPr>
          <w:p>
            <w:r>
              <w:t>Finland / Imatra</w:t>
            </w:r>
          </w:p>
        </w:tc>
      </w:tr>
      <w:tr>
        <w:tc>
          <w:tcPr>
            <w:tcW w:type="dxa" w:w="1728"/>
          </w:tcPr>
          <w:p>
            <w:r>
              <w:t>MaddisonShaw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maddison.shaw@example.com</w:t>
            </w:r>
          </w:p>
        </w:tc>
        <w:tc>
          <w:tcPr>
            <w:tcW w:type="dxa" w:w="1728"/>
          </w:tcPr>
          <w:p>
            <w:r>
              <w:t>071-737-4328</w:t>
            </w:r>
          </w:p>
        </w:tc>
        <w:tc>
          <w:tcPr>
            <w:tcW w:type="dxa" w:w="1728"/>
          </w:tcPr>
          <w:p>
            <w:r>
              <w:t>Ireland / Ballina</w:t>
            </w:r>
          </w:p>
        </w:tc>
      </w:tr>
      <w:tr>
        <w:tc>
          <w:tcPr>
            <w:tcW w:type="dxa" w:w="1728"/>
          </w:tcPr>
          <w:p>
            <w:r>
              <w:t>MelvinMartin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melvin.martin@example.com</w:t>
            </w:r>
          </w:p>
        </w:tc>
        <w:tc>
          <w:tcPr>
            <w:tcW w:type="dxa" w:w="1728"/>
          </w:tcPr>
          <w:p>
            <w:r>
              <w:t>02-85-81-77-65</w:t>
            </w:r>
          </w:p>
        </w:tc>
        <w:tc>
          <w:tcPr>
            <w:tcW w:type="dxa" w:w="1728"/>
          </w:tcPr>
          <w:p>
            <w:r>
              <w:t>France / Roubaix</w:t>
            </w:r>
          </w:p>
        </w:tc>
      </w:tr>
      <w:tr>
        <w:tc>
          <w:tcPr>
            <w:tcW w:type="dxa" w:w="1728"/>
          </w:tcPr>
          <w:p>
            <w:r>
              <w:t>LouisHall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louis.hall@example.com</w:t>
            </w:r>
          </w:p>
        </w:tc>
        <w:tc>
          <w:tcPr>
            <w:tcW w:type="dxa" w:w="1728"/>
          </w:tcPr>
          <w:p>
            <w:r>
              <w:t>(036)-251-3275</w:t>
            </w:r>
          </w:p>
        </w:tc>
        <w:tc>
          <w:tcPr>
            <w:tcW w:type="dxa" w:w="1728"/>
          </w:tcPr>
          <w:p>
            <w:r>
              <w:t>New Zealand / New Plymouth</w:t>
            </w:r>
          </w:p>
        </w:tc>
      </w:tr>
      <w:tr>
        <w:tc>
          <w:tcPr>
            <w:tcW w:type="dxa" w:w="1728"/>
          </w:tcPr>
          <w:p>
            <w:r>
              <w:t>FranklinBaker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franklin.baker@example.com</w:t>
            </w:r>
          </w:p>
        </w:tc>
        <w:tc>
          <w:tcPr>
            <w:tcW w:type="dxa" w:w="1728"/>
          </w:tcPr>
          <w:p>
            <w:r>
              <w:t>04-2557-1433</w:t>
            </w:r>
          </w:p>
        </w:tc>
        <w:tc>
          <w:tcPr>
            <w:tcW w:type="dxa" w:w="1728"/>
          </w:tcPr>
          <w:p>
            <w:r>
              <w:t>Australia / Dubbo</w:t>
            </w:r>
          </w:p>
        </w:tc>
      </w:tr>
      <w:tr>
        <w:tc>
          <w:tcPr>
            <w:tcW w:type="dxa" w:w="1728"/>
          </w:tcPr>
          <w:p>
            <w:r>
              <w:t>CandelaAragão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candela.aragao@example.com</w:t>
            </w:r>
          </w:p>
        </w:tc>
        <w:tc>
          <w:tcPr>
            <w:tcW w:type="dxa" w:w="1728"/>
          </w:tcPr>
          <w:p>
            <w:r>
              <w:t>(59) 4190-4289</w:t>
            </w:r>
          </w:p>
        </w:tc>
        <w:tc>
          <w:tcPr>
            <w:tcW w:type="dxa" w:w="1728"/>
          </w:tcPr>
          <w:p>
            <w:r>
              <w:t>Brazil / Joinville</w:t>
            </w:r>
          </w:p>
        </w:tc>
      </w:tr>
      <w:tr>
        <w:tc>
          <w:tcPr>
            <w:tcW w:type="dxa" w:w="1728"/>
          </w:tcPr>
          <w:p>
            <w:r>
              <w:t>Antãoda Rocha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antao.darocha@example.com</w:t>
            </w:r>
          </w:p>
        </w:tc>
        <w:tc>
          <w:tcPr>
            <w:tcW w:type="dxa" w:w="1728"/>
          </w:tcPr>
          <w:p>
            <w:r>
              <w:t>(50) 3949-9379</w:t>
            </w:r>
          </w:p>
        </w:tc>
        <w:tc>
          <w:tcPr>
            <w:tcW w:type="dxa" w:w="1728"/>
          </w:tcPr>
          <w:p>
            <w:r>
              <w:t>Brazil / São Mateus</w:t>
            </w:r>
          </w:p>
        </w:tc>
      </w:tr>
      <w:tr>
        <w:tc>
          <w:tcPr>
            <w:tcW w:type="dxa" w:w="1728"/>
          </w:tcPr>
          <w:p>
            <w:r>
              <w:t>JakeHarris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jake.harris@example.com</w:t>
            </w:r>
          </w:p>
        </w:tc>
        <w:tc>
          <w:tcPr>
            <w:tcW w:type="dxa" w:w="1728"/>
          </w:tcPr>
          <w:p>
            <w:r>
              <w:t>(355)-673-1722</w:t>
            </w:r>
          </w:p>
        </w:tc>
        <w:tc>
          <w:tcPr>
            <w:tcW w:type="dxa" w:w="1728"/>
          </w:tcPr>
          <w:p>
            <w:r>
              <w:t>New Zealand / Napier</w:t>
            </w:r>
          </w:p>
        </w:tc>
      </w:tr>
      <w:tr>
        <w:tc>
          <w:tcPr>
            <w:tcW w:type="dxa" w:w="1728"/>
          </w:tcPr>
          <w:p>
            <w:r>
              <w:t>CameronRobinson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cameron.robinson@example.com</w:t>
            </w:r>
          </w:p>
        </w:tc>
        <w:tc>
          <w:tcPr>
            <w:tcW w:type="dxa" w:w="1728"/>
          </w:tcPr>
          <w:p>
            <w:r>
              <w:t>(860)-719-8203</w:t>
            </w:r>
          </w:p>
        </w:tc>
        <w:tc>
          <w:tcPr>
            <w:tcW w:type="dxa" w:w="1728"/>
          </w:tcPr>
          <w:p>
            <w:r>
              <w:t>New Zealand / Hamilton</w:t>
            </w:r>
          </w:p>
        </w:tc>
      </w:tr>
      <w:tr>
        <w:tc>
          <w:tcPr>
            <w:tcW w:type="dxa" w:w="1728"/>
          </w:tcPr>
          <w:p>
            <w:r>
              <w:t>GregRuiz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greg.ruiz@example.com</w:t>
            </w:r>
          </w:p>
        </w:tc>
        <w:tc>
          <w:tcPr>
            <w:tcW w:type="dxa" w:w="1728"/>
          </w:tcPr>
          <w:p>
            <w:r>
              <w:t>08-5291-0049</w:t>
            </w:r>
          </w:p>
        </w:tc>
        <w:tc>
          <w:tcPr>
            <w:tcW w:type="dxa" w:w="1728"/>
          </w:tcPr>
          <w:p>
            <w:r>
              <w:t>Australia / Rockhampton</w:t>
            </w:r>
          </w:p>
        </w:tc>
      </w:tr>
      <w:tr>
        <w:tc>
          <w:tcPr>
            <w:tcW w:type="dxa" w:w="1728"/>
          </w:tcPr>
          <w:p>
            <w:r>
              <w:t>KorayTazegül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koray.tazegul@example.com</w:t>
            </w:r>
          </w:p>
        </w:tc>
        <w:tc>
          <w:tcPr>
            <w:tcW w:type="dxa" w:w="1728"/>
          </w:tcPr>
          <w:p>
            <w:r>
              <w:t>(240)-942-3788</w:t>
            </w:r>
          </w:p>
        </w:tc>
        <w:tc>
          <w:tcPr>
            <w:tcW w:type="dxa" w:w="1728"/>
          </w:tcPr>
          <w:p>
            <w:r>
              <w:t>Turkey / Samsun</w:t>
            </w:r>
          </w:p>
        </w:tc>
      </w:tr>
      <w:tr>
        <w:tc>
          <w:tcPr>
            <w:tcW w:type="dxa" w:w="1728"/>
          </w:tcPr>
          <w:p>
            <w:r>
              <w:t>MestanTopçuoğlu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mestan.topcuoglu@example.com</w:t>
            </w:r>
          </w:p>
        </w:tc>
        <w:tc>
          <w:tcPr>
            <w:tcW w:type="dxa" w:w="1728"/>
          </w:tcPr>
          <w:p>
            <w:r>
              <w:t>(703)-746-2273</w:t>
            </w:r>
          </w:p>
        </w:tc>
        <w:tc>
          <w:tcPr>
            <w:tcW w:type="dxa" w:w="1728"/>
          </w:tcPr>
          <w:p>
            <w:r>
              <w:t>Turkey / Kars</w:t>
            </w:r>
          </w:p>
        </w:tc>
      </w:tr>
      <w:tr>
        <w:tc>
          <w:tcPr>
            <w:tcW w:type="dxa" w:w="1728"/>
          </w:tcPr>
          <w:p>
            <w:r>
              <w:t>NadiaLe Gall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nadia.legall@example.com</w:t>
            </w:r>
          </w:p>
        </w:tc>
        <w:tc>
          <w:tcPr>
            <w:tcW w:type="dxa" w:w="1728"/>
          </w:tcPr>
          <w:p>
            <w:r>
              <w:t>075 964 01 52</w:t>
            </w:r>
          </w:p>
        </w:tc>
        <w:tc>
          <w:tcPr>
            <w:tcW w:type="dxa" w:w="1728"/>
          </w:tcPr>
          <w:p>
            <w:r>
              <w:t>Switzerland / Gams</w:t>
            </w:r>
          </w:p>
        </w:tc>
      </w:tr>
      <w:tr>
        <w:tc>
          <w:tcPr>
            <w:tcW w:type="dxa" w:w="1728"/>
          </w:tcPr>
          <w:p>
            <w:r>
              <w:t>KyleHowell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kyle.howell@example.com</w:t>
            </w:r>
          </w:p>
        </w:tc>
        <w:tc>
          <w:tcPr>
            <w:tcW w:type="dxa" w:w="1728"/>
          </w:tcPr>
          <w:p>
            <w:r>
              <w:t>041-730-6071</w:t>
            </w:r>
          </w:p>
        </w:tc>
        <w:tc>
          <w:tcPr>
            <w:tcW w:type="dxa" w:w="1728"/>
          </w:tcPr>
          <w:p>
            <w:r>
              <w:t>Ireland / Arklow</w:t>
            </w:r>
          </w:p>
        </w:tc>
      </w:tr>
      <w:tr>
        <w:tc>
          <w:tcPr>
            <w:tcW w:type="dxa" w:w="1728"/>
          </w:tcPr>
          <w:p>
            <w:r>
              <w:t>ToivoKarvonen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toivo.karvonen@example.com</w:t>
            </w:r>
          </w:p>
        </w:tc>
        <w:tc>
          <w:tcPr>
            <w:tcW w:type="dxa" w:w="1728"/>
          </w:tcPr>
          <w:p>
            <w:r>
              <w:t>08-008-091</w:t>
            </w:r>
          </w:p>
        </w:tc>
        <w:tc>
          <w:tcPr>
            <w:tcW w:type="dxa" w:w="1728"/>
          </w:tcPr>
          <w:p>
            <w:r>
              <w:t>Finland / Köyliö</w:t>
            </w:r>
          </w:p>
        </w:tc>
      </w:tr>
      <w:tr>
        <w:tc>
          <w:tcPr>
            <w:tcW w:type="dxa" w:w="1728"/>
          </w:tcPr>
          <w:p>
            <w:r>
              <w:t>الینانجاتی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lyn.njty@example.com</w:t>
            </w:r>
          </w:p>
        </w:tc>
        <w:tc>
          <w:tcPr>
            <w:tcW w:type="dxa" w:w="1728"/>
          </w:tcPr>
          <w:p>
            <w:r>
              <w:t>085-01862520</w:t>
            </w:r>
          </w:p>
        </w:tc>
        <w:tc>
          <w:tcPr>
            <w:tcW w:type="dxa" w:w="1728"/>
          </w:tcPr>
          <w:p>
            <w:r>
              <w:t>Iran / بوشهر</w:t>
            </w:r>
          </w:p>
        </w:tc>
      </w:tr>
      <w:tr>
        <w:tc>
          <w:tcPr>
            <w:tcW w:type="dxa" w:w="1728"/>
          </w:tcPr>
          <w:p>
            <w:r>
              <w:t>LaurianoRamos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lauriano.ramos@example.com</w:t>
            </w:r>
          </w:p>
        </w:tc>
        <w:tc>
          <w:tcPr>
            <w:tcW w:type="dxa" w:w="1728"/>
          </w:tcPr>
          <w:p>
            <w:r>
              <w:t>(19) 0054-1100</w:t>
            </w:r>
          </w:p>
        </w:tc>
        <w:tc>
          <w:tcPr>
            <w:tcW w:type="dxa" w:w="1728"/>
          </w:tcPr>
          <w:p>
            <w:r>
              <w:t>Brazil / Chapecó</w:t>
            </w:r>
          </w:p>
        </w:tc>
      </w:tr>
      <w:tr>
        <w:tc>
          <w:tcPr>
            <w:tcW w:type="dxa" w:w="1728"/>
          </w:tcPr>
          <w:p>
            <w:r>
              <w:t>OliverSmith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oliver.smith@example.com</w:t>
            </w:r>
          </w:p>
        </w:tc>
        <w:tc>
          <w:tcPr>
            <w:tcW w:type="dxa" w:w="1728"/>
          </w:tcPr>
          <w:p>
            <w:r>
              <w:t>980-795-1144</w:t>
            </w:r>
          </w:p>
        </w:tc>
        <w:tc>
          <w:tcPr>
            <w:tcW w:type="dxa" w:w="1728"/>
          </w:tcPr>
          <w:p>
            <w:r>
              <w:t>Canada / St. George</w:t>
            </w:r>
          </w:p>
        </w:tc>
      </w:tr>
      <w:tr>
        <w:tc>
          <w:tcPr>
            <w:tcW w:type="dxa" w:w="1728"/>
          </w:tcPr>
          <w:p>
            <w:r>
              <w:t>IndieHarris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indie.harris@example.com</w:t>
            </w:r>
          </w:p>
        </w:tc>
        <w:tc>
          <w:tcPr>
            <w:tcW w:type="dxa" w:w="1728"/>
          </w:tcPr>
          <w:p>
            <w:r>
              <w:t>(337)-272-5873</w:t>
            </w:r>
          </w:p>
        </w:tc>
        <w:tc>
          <w:tcPr>
            <w:tcW w:type="dxa" w:w="1728"/>
          </w:tcPr>
          <w:p>
            <w:r>
              <w:t>New Zealand / Whanganui</w:t>
            </w:r>
          </w:p>
        </w:tc>
      </w:tr>
      <w:tr>
        <w:tc>
          <w:tcPr>
            <w:tcW w:type="dxa" w:w="1728"/>
          </w:tcPr>
          <w:p>
            <w:r>
              <w:t>GabijaTotland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gabija.totland@example.com</w:t>
            </w:r>
          </w:p>
        </w:tc>
        <w:tc>
          <w:tcPr>
            <w:tcW w:type="dxa" w:w="1728"/>
          </w:tcPr>
          <w:p>
            <w:r>
              <w:t>53532174</w:t>
            </w:r>
          </w:p>
        </w:tc>
        <w:tc>
          <w:tcPr>
            <w:tcW w:type="dxa" w:w="1728"/>
          </w:tcPr>
          <w:p>
            <w:r>
              <w:t>Norway / Nykirke</w:t>
            </w:r>
          </w:p>
        </w:tc>
      </w:tr>
      <w:tr>
        <w:tc>
          <w:tcPr>
            <w:tcW w:type="dxa" w:w="1728"/>
          </w:tcPr>
          <w:p>
            <w:r>
              <w:t>اميرحسينقاسمی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myrhsyn.qsmy@example.com</w:t>
            </w:r>
          </w:p>
        </w:tc>
        <w:tc>
          <w:tcPr>
            <w:tcW w:type="dxa" w:w="1728"/>
          </w:tcPr>
          <w:p>
            <w:r>
              <w:t>036-45516087</w:t>
            </w:r>
          </w:p>
        </w:tc>
        <w:tc>
          <w:tcPr>
            <w:tcW w:type="dxa" w:w="1728"/>
          </w:tcPr>
          <w:p>
            <w:r>
              <w:t>Iran / سبزوار</w:t>
            </w:r>
          </w:p>
        </w:tc>
      </w:tr>
      <w:tr>
        <w:tc>
          <w:tcPr>
            <w:tcW w:type="dxa" w:w="1728"/>
          </w:tcPr>
          <w:p>
            <w:r>
              <w:t>HunterMorin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hunter.morin@example.com</w:t>
            </w:r>
          </w:p>
        </w:tc>
        <w:tc>
          <w:tcPr>
            <w:tcW w:type="dxa" w:w="1728"/>
          </w:tcPr>
          <w:p>
            <w:r>
              <w:t>384-391-7951</w:t>
            </w:r>
          </w:p>
        </w:tc>
        <w:tc>
          <w:tcPr>
            <w:tcW w:type="dxa" w:w="1728"/>
          </w:tcPr>
          <w:p>
            <w:r>
              <w:t>Canada / Chipman</w:t>
            </w:r>
          </w:p>
        </w:tc>
      </w:tr>
      <w:tr>
        <w:tc>
          <w:tcPr>
            <w:tcW w:type="dxa" w:w="1728"/>
          </w:tcPr>
          <w:p>
            <w:r>
              <w:t>LeonBeck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leon.beck@example.com</w:t>
            </w:r>
          </w:p>
        </w:tc>
        <w:tc>
          <w:tcPr>
            <w:tcW w:type="dxa" w:w="1728"/>
          </w:tcPr>
          <w:p>
            <w:r>
              <w:t>029 5979 6549</w:t>
            </w:r>
          </w:p>
        </w:tc>
        <w:tc>
          <w:tcPr>
            <w:tcW w:type="dxa" w:w="1728"/>
          </w:tcPr>
          <w:p>
            <w:r>
              <w:t>United Kingdom / Lincoln</w:t>
            </w:r>
          </w:p>
        </w:tc>
      </w:tr>
      <w:tr>
        <w:tc>
          <w:tcPr>
            <w:tcW w:type="dxa" w:w="1728"/>
          </w:tcPr>
          <w:p>
            <w:r>
              <w:t>AlfredChapman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alfred.chapman@example.com</w:t>
            </w:r>
          </w:p>
        </w:tc>
        <w:tc>
          <w:tcPr>
            <w:tcW w:type="dxa" w:w="1728"/>
          </w:tcPr>
          <w:p>
            <w:r>
              <w:t>(339)-960-5245</w:t>
            </w:r>
          </w:p>
        </w:tc>
        <w:tc>
          <w:tcPr>
            <w:tcW w:type="dxa" w:w="1728"/>
          </w:tcPr>
          <w:p>
            <w:r>
              <w:t>United States / Stanley</w:t>
            </w:r>
          </w:p>
        </w:tc>
      </w:tr>
      <w:tr>
        <w:tc>
          <w:tcPr>
            <w:tcW w:type="dxa" w:w="1728"/>
          </w:tcPr>
          <w:p>
            <w:r>
              <w:t>SherylMedina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sheryl.medina@example.com</w:t>
            </w:r>
          </w:p>
        </w:tc>
        <w:tc>
          <w:tcPr>
            <w:tcW w:type="dxa" w:w="1728"/>
          </w:tcPr>
          <w:p>
            <w:r>
              <w:t>017683 74475</w:t>
            </w:r>
          </w:p>
        </w:tc>
        <w:tc>
          <w:tcPr>
            <w:tcW w:type="dxa" w:w="1728"/>
          </w:tcPr>
          <w:p>
            <w:r>
              <w:t>United Kingdom / Stoke-on-Trent</w:t>
            </w:r>
          </w:p>
        </w:tc>
      </w:tr>
      <w:tr>
        <w:tc>
          <w:tcPr>
            <w:tcW w:type="dxa" w:w="1728"/>
          </w:tcPr>
          <w:p>
            <w:r>
              <w:t>AuroreBarbier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aurore.barbier@example.com</w:t>
            </w:r>
          </w:p>
        </w:tc>
        <w:tc>
          <w:tcPr>
            <w:tcW w:type="dxa" w:w="1728"/>
          </w:tcPr>
          <w:p>
            <w:r>
              <w:t>03-28-04-91-47</w:t>
            </w:r>
          </w:p>
        </w:tc>
        <w:tc>
          <w:tcPr>
            <w:tcW w:type="dxa" w:w="1728"/>
          </w:tcPr>
          <w:p>
            <w:r>
              <w:t>France / Villeurbanne</w:t>
            </w:r>
          </w:p>
        </w:tc>
      </w:tr>
      <w:tr>
        <w:tc>
          <w:tcPr>
            <w:tcW w:type="dxa" w:w="1728"/>
          </w:tcPr>
          <w:p>
            <w:r>
              <w:t>HannahMa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hannah.ma@example.com</w:t>
            </w:r>
          </w:p>
        </w:tc>
        <w:tc>
          <w:tcPr>
            <w:tcW w:type="dxa" w:w="1728"/>
          </w:tcPr>
          <w:p>
            <w:r>
              <w:t>822-116-2443</w:t>
            </w:r>
          </w:p>
        </w:tc>
        <w:tc>
          <w:tcPr>
            <w:tcW w:type="dxa" w:w="1728"/>
          </w:tcPr>
          <w:p>
            <w:r>
              <w:t>Canada / Shelbourne</w:t>
            </w:r>
          </w:p>
        </w:tc>
      </w:tr>
      <w:tr>
        <w:tc>
          <w:tcPr>
            <w:tcW w:type="dxa" w:w="1728"/>
          </w:tcPr>
          <w:p>
            <w:r>
              <w:t>VilladsMortensen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villads.mortensen@example.com</w:t>
            </w:r>
          </w:p>
        </w:tc>
        <w:tc>
          <w:tcPr>
            <w:tcW w:type="dxa" w:w="1728"/>
          </w:tcPr>
          <w:p>
            <w:r>
              <w:t>16771883</w:t>
            </w:r>
          </w:p>
        </w:tc>
        <w:tc>
          <w:tcPr>
            <w:tcW w:type="dxa" w:w="1728"/>
          </w:tcPr>
          <w:p>
            <w:r>
              <w:t>Denmark / Sørvad</w:t>
            </w:r>
          </w:p>
        </w:tc>
      </w:tr>
      <w:tr>
        <w:tc>
          <w:tcPr>
            <w:tcW w:type="dxa" w:w="1728"/>
          </w:tcPr>
          <w:p>
            <w:r>
              <w:t>DannyTerry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danny.terry@example.com</w:t>
            </w:r>
          </w:p>
        </w:tc>
        <w:tc>
          <w:tcPr>
            <w:tcW w:type="dxa" w:w="1728"/>
          </w:tcPr>
          <w:p>
            <w:r>
              <w:t>021-760-3900</w:t>
            </w:r>
          </w:p>
        </w:tc>
        <w:tc>
          <w:tcPr>
            <w:tcW w:type="dxa" w:w="1728"/>
          </w:tcPr>
          <w:p>
            <w:r>
              <w:t>Ireland / Portmarnock</w:t>
            </w:r>
          </w:p>
        </w:tc>
      </w:tr>
      <w:tr>
        <w:tc>
          <w:tcPr>
            <w:tcW w:type="dxa" w:w="1728"/>
          </w:tcPr>
          <w:p>
            <w:r>
              <w:t>GaëlAdam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gael.adam@example.com</w:t>
            </w:r>
          </w:p>
        </w:tc>
        <w:tc>
          <w:tcPr>
            <w:tcW w:type="dxa" w:w="1728"/>
          </w:tcPr>
          <w:p>
            <w:r>
              <w:t>079 720 62 09</w:t>
            </w:r>
          </w:p>
        </w:tc>
        <w:tc>
          <w:tcPr>
            <w:tcW w:type="dxa" w:w="1728"/>
          </w:tcPr>
          <w:p>
            <w:r>
              <w:t>Switzerland / Düdingen</w:t>
            </w:r>
          </w:p>
        </w:tc>
      </w:tr>
      <w:tr>
        <w:tc>
          <w:tcPr>
            <w:tcW w:type="dxa" w:w="1728"/>
          </w:tcPr>
          <w:p>
            <w:r>
              <w:t>SheilaRoux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sheila.roux@example.com</w:t>
            </w:r>
          </w:p>
        </w:tc>
        <w:tc>
          <w:tcPr>
            <w:tcW w:type="dxa" w:w="1728"/>
          </w:tcPr>
          <w:p>
            <w:r>
              <w:t>076 620 26 37</w:t>
            </w:r>
          </w:p>
        </w:tc>
        <w:tc>
          <w:tcPr>
            <w:tcW w:type="dxa" w:w="1728"/>
          </w:tcPr>
          <w:p>
            <w:r>
              <w:t>Switzerland / Rebstein</w:t>
            </w:r>
          </w:p>
        </w:tc>
      </w:tr>
      <w:tr>
        <w:tc>
          <w:tcPr>
            <w:tcW w:type="dxa" w:w="1728"/>
          </w:tcPr>
          <w:p>
            <w:r>
              <w:t>PlácidaPinto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placida.pinto@example.com</w:t>
            </w:r>
          </w:p>
        </w:tc>
        <w:tc>
          <w:tcPr>
            <w:tcW w:type="dxa" w:w="1728"/>
          </w:tcPr>
          <w:p>
            <w:r>
              <w:t>(10) 7594-7812</w:t>
            </w:r>
          </w:p>
        </w:tc>
        <w:tc>
          <w:tcPr>
            <w:tcW w:type="dxa" w:w="1728"/>
          </w:tcPr>
          <w:p>
            <w:r>
              <w:t>Brazil / Marabá</w:t>
            </w:r>
          </w:p>
        </w:tc>
      </w:tr>
      <w:tr>
        <w:tc>
          <w:tcPr>
            <w:tcW w:type="dxa" w:w="1728"/>
          </w:tcPr>
          <w:p>
            <w:r>
              <w:t>KübraKaraer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kubra.karaer@example.com</w:t>
            </w:r>
          </w:p>
        </w:tc>
        <w:tc>
          <w:tcPr>
            <w:tcW w:type="dxa" w:w="1728"/>
          </w:tcPr>
          <w:p>
            <w:r>
              <w:t>(984)-702-1302</w:t>
            </w:r>
          </w:p>
        </w:tc>
        <w:tc>
          <w:tcPr>
            <w:tcW w:type="dxa" w:w="1728"/>
          </w:tcPr>
          <w:p>
            <w:r>
              <w:t>Turkey / Uşak</w:t>
            </w:r>
          </w:p>
        </w:tc>
      </w:tr>
      <w:tr>
        <w:tc>
          <w:tcPr>
            <w:tcW w:type="dxa" w:w="1728"/>
          </w:tcPr>
          <w:p>
            <w:r>
              <w:t>GuentherSorg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guenther.sorg@example.com</w:t>
            </w:r>
          </w:p>
        </w:tc>
        <w:tc>
          <w:tcPr>
            <w:tcW w:type="dxa" w:w="1728"/>
          </w:tcPr>
          <w:p>
            <w:r>
              <w:t>0429-7824056</w:t>
            </w:r>
          </w:p>
        </w:tc>
        <w:tc>
          <w:tcPr>
            <w:tcW w:type="dxa" w:w="1728"/>
          </w:tcPr>
          <w:p>
            <w:r>
              <w:t>Germany / Glashütte</w:t>
            </w:r>
          </w:p>
        </w:tc>
      </w:tr>
      <w:tr>
        <w:tc>
          <w:tcPr>
            <w:tcW w:type="dxa" w:w="1728"/>
          </w:tcPr>
          <w:p>
            <w:r>
              <w:t>GinaDavidson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gina.davidson@example.com</w:t>
            </w:r>
          </w:p>
        </w:tc>
        <w:tc>
          <w:tcPr>
            <w:tcW w:type="dxa" w:w="1728"/>
          </w:tcPr>
          <w:p>
            <w:r>
              <w:t>(512)-257-6338</w:t>
            </w:r>
          </w:p>
        </w:tc>
        <w:tc>
          <w:tcPr>
            <w:tcW w:type="dxa" w:w="1728"/>
          </w:tcPr>
          <w:p>
            <w:r>
              <w:t>United States / Las Cruces</w:t>
            </w:r>
          </w:p>
        </w:tc>
      </w:tr>
      <w:tr>
        <w:tc>
          <w:tcPr>
            <w:tcW w:type="dxa" w:w="1728"/>
          </w:tcPr>
          <w:p>
            <w:r>
              <w:t>MeganRoss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megan.ross@example.com</w:t>
            </w:r>
          </w:p>
        </w:tc>
        <w:tc>
          <w:tcPr>
            <w:tcW w:type="dxa" w:w="1728"/>
          </w:tcPr>
          <w:p>
            <w:r>
              <w:t>093-495-5946</w:t>
            </w:r>
          </w:p>
        </w:tc>
        <w:tc>
          <w:tcPr>
            <w:tcW w:type="dxa" w:w="1728"/>
          </w:tcPr>
          <w:p>
            <w:r>
              <w:t>Canada / Trenton</w:t>
            </w:r>
          </w:p>
        </w:tc>
      </w:tr>
      <w:tr>
        <w:tc>
          <w:tcPr>
            <w:tcW w:type="dxa" w:w="1728"/>
          </w:tcPr>
          <w:p>
            <w:r>
              <w:t>CecilFrazier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cecil.frazier@example.com</w:t>
            </w:r>
          </w:p>
        </w:tc>
        <w:tc>
          <w:tcPr>
            <w:tcW w:type="dxa" w:w="1728"/>
          </w:tcPr>
          <w:p>
            <w:r>
              <w:t>011-346-5015</w:t>
            </w:r>
          </w:p>
        </w:tc>
        <w:tc>
          <w:tcPr>
            <w:tcW w:type="dxa" w:w="1728"/>
          </w:tcPr>
          <w:p>
            <w:r>
              <w:t>Ireland / Shannon</w:t>
            </w:r>
          </w:p>
        </w:tc>
      </w:tr>
      <w:tr>
        <w:tc>
          <w:tcPr>
            <w:tcW w:type="dxa" w:w="1728"/>
          </w:tcPr>
          <w:p>
            <w:r>
              <w:t>LeonColin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leon.colin@example.com</w:t>
            </w:r>
          </w:p>
        </w:tc>
        <w:tc>
          <w:tcPr>
            <w:tcW w:type="dxa" w:w="1728"/>
          </w:tcPr>
          <w:p>
            <w:r>
              <w:t>077 111 13 65</w:t>
            </w:r>
          </w:p>
        </w:tc>
        <w:tc>
          <w:tcPr>
            <w:tcW w:type="dxa" w:w="1728"/>
          </w:tcPr>
          <w:p>
            <w:r>
              <w:t>Switzerland / Bevaix</w:t>
            </w:r>
          </w:p>
        </w:tc>
      </w:tr>
      <w:tr>
        <w:tc>
          <w:tcPr>
            <w:tcW w:type="dxa" w:w="1728"/>
          </w:tcPr>
          <w:p>
            <w:r>
              <w:t>VictorMacdonald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victor.macdonald@example.com</w:t>
            </w:r>
          </w:p>
        </w:tc>
        <w:tc>
          <w:tcPr>
            <w:tcW w:type="dxa" w:w="1728"/>
          </w:tcPr>
          <w:p>
            <w:r>
              <w:t>880-109-5811</w:t>
            </w:r>
          </w:p>
        </w:tc>
        <w:tc>
          <w:tcPr>
            <w:tcW w:type="dxa" w:w="1728"/>
          </w:tcPr>
          <w:p>
            <w:r>
              <w:t>Canada / Greenwood</w:t>
            </w:r>
          </w:p>
        </w:tc>
      </w:tr>
      <w:tr>
        <w:tc>
          <w:tcPr>
            <w:tcW w:type="dxa" w:w="1728"/>
          </w:tcPr>
          <w:p>
            <w:r>
              <w:t>JeltjeVoncken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jeltje.voncken@example.com</w:t>
            </w:r>
          </w:p>
        </w:tc>
        <w:tc>
          <w:tcPr>
            <w:tcW w:type="dxa" w:w="1728"/>
          </w:tcPr>
          <w:p>
            <w:r>
              <w:t>(621)-907-7356</w:t>
            </w:r>
          </w:p>
        </w:tc>
        <w:tc>
          <w:tcPr>
            <w:tcW w:type="dxa" w:w="1728"/>
          </w:tcPr>
          <w:p>
            <w:r>
              <w:t>Netherlands / Midwoud</w:t>
            </w:r>
          </w:p>
        </w:tc>
      </w:tr>
      <w:tr>
        <w:tc>
          <w:tcPr>
            <w:tcW w:type="dxa" w:w="1728"/>
          </w:tcPr>
          <w:p>
            <w:r>
              <w:t>JosefineJensen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josefine.jensen@example.com</w:t>
            </w:r>
          </w:p>
        </w:tc>
        <w:tc>
          <w:tcPr>
            <w:tcW w:type="dxa" w:w="1728"/>
          </w:tcPr>
          <w:p>
            <w:r>
              <w:t>02731415</w:t>
            </w:r>
          </w:p>
        </w:tc>
        <w:tc>
          <w:tcPr>
            <w:tcW w:type="dxa" w:w="1728"/>
          </w:tcPr>
          <w:p>
            <w:r>
              <w:t>Denmark / Vesterborg</w:t>
            </w:r>
          </w:p>
        </w:tc>
      </w:tr>
      <w:tr>
        <w:tc>
          <w:tcPr>
            <w:tcW w:type="dxa" w:w="1728"/>
          </w:tcPr>
          <w:p>
            <w:r>
              <w:t>MalouMadsen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malou.madsen@example.com</w:t>
            </w:r>
          </w:p>
        </w:tc>
        <w:tc>
          <w:tcPr>
            <w:tcW w:type="dxa" w:w="1728"/>
          </w:tcPr>
          <w:p>
            <w:r>
              <w:t>89900548</w:t>
            </w:r>
          </w:p>
        </w:tc>
        <w:tc>
          <w:tcPr>
            <w:tcW w:type="dxa" w:w="1728"/>
          </w:tcPr>
          <w:p>
            <w:r>
              <w:t>Denmark / Gl. Rye</w:t>
            </w:r>
          </w:p>
        </w:tc>
      </w:tr>
      <w:tr>
        <w:tc>
          <w:tcPr>
            <w:tcW w:type="dxa" w:w="1728"/>
          </w:tcPr>
          <w:p>
            <w:r>
              <w:t>CliftonChavez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clifton.chavez@example.com</w:t>
            </w:r>
          </w:p>
        </w:tc>
        <w:tc>
          <w:tcPr>
            <w:tcW w:type="dxa" w:w="1728"/>
          </w:tcPr>
          <w:p>
            <w:r>
              <w:t>(534)-922-9997</w:t>
            </w:r>
          </w:p>
        </w:tc>
        <w:tc>
          <w:tcPr>
            <w:tcW w:type="dxa" w:w="1728"/>
          </w:tcPr>
          <w:p>
            <w:r>
              <w:t>United States / Warren</w:t>
            </w:r>
          </w:p>
        </w:tc>
      </w:tr>
      <w:tr>
        <w:tc>
          <w:tcPr>
            <w:tcW w:type="dxa" w:w="1728"/>
          </w:tcPr>
          <w:p>
            <w:r>
              <w:t>GraceEdwards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grace.edwards@example.com</w:t>
            </w:r>
          </w:p>
        </w:tc>
        <w:tc>
          <w:tcPr>
            <w:tcW w:type="dxa" w:w="1728"/>
          </w:tcPr>
          <w:p>
            <w:r>
              <w:t>(250)-316-3674</w:t>
            </w:r>
          </w:p>
        </w:tc>
        <w:tc>
          <w:tcPr>
            <w:tcW w:type="dxa" w:w="1728"/>
          </w:tcPr>
          <w:p>
            <w:r>
              <w:t>New Zealand / Upper Hutt</w:t>
            </w:r>
          </w:p>
        </w:tc>
      </w:tr>
      <w:tr>
        <w:tc>
          <w:tcPr>
            <w:tcW w:type="dxa" w:w="1728"/>
          </w:tcPr>
          <w:p>
            <w:r>
              <w:t>LeonoraTrana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leonora.trana@example.com</w:t>
            </w:r>
          </w:p>
        </w:tc>
        <w:tc>
          <w:tcPr>
            <w:tcW w:type="dxa" w:w="1728"/>
          </w:tcPr>
          <w:p>
            <w:r>
              <w:t>85375881</w:t>
            </w:r>
          </w:p>
        </w:tc>
        <w:tc>
          <w:tcPr>
            <w:tcW w:type="dxa" w:w="1728"/>
          </w:tcPr>
          <w:p>
            <w:r>
              <w:t>Norway / Lyefjell</w:t>
            </w:r>
          </w:p>
        </w:tc>
      </w:tr>
      <w:tr>
        <w:tc>
          <w:tcPr>
            <w:tcW w:type="dxa" w:w="1728"/>
          </w:tcPr>
          <w:p>
            <w:r>
              <w:t>RoopeRantala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roope.rantala@example.com</w:t>
            </w:r>
          </w:p>
        </w:tc>
        <w:tc>
          <w:tcPr>
            <w:tcW w:type="dxa" w:w="1728"/>
          </w:tcPr>
          <w:p>
            <w:r>
              <w:t>08-579-434</w:t>
            </w:r>
          </w:p>
        </w:tc>
        <w:tc>
          <w:tcPr>
            <w:tcW w:type="dxa" w:w="1728"/>
          </w:tcPr>
          <w:p>
            <w:r>
              <w:t>Finland / Vieremä</w:t>
            </w:r>
          </w:p>
        </w:tc>
      </w:tr>
      <w:tr>
        <w:tc>
          <w:tcPr>
            <w:tcW w:type="dxa" w:w="1728"/>
          </w:tcPr>
          <w:p>
            <w:r>
              <w:t>BarbaraSteward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barbara.steward@example.com</w:t>
            </w:r>
          </w:p>
        </w:tc>
        <w:tc>
          <w:tcPr>
            <w:tcW w:type="dxa" w:w="1728"/>
          </w:tcPr>
          <w:p>
            <w:r>
              <w:t>01873 06571</w:t>
            </w:r>
          </w:p>
        </w:tc>
        <w:tc>
          <w:tcPr>
            <w:tcW w:type="dxa" w:w="1728"/>
          </w:tcPr>
          <w:p>
            <w:r>
              <w:t>United Kingdom / Carlisle</w:t>
            </w:r>
          </w:p>
        </w:tc>
      </w:tr>
      <w:tr>
        <w:tc>
          <w:tcPr>
            <w:tcW w:type="dxa" w:w="1728"/>
          </w:tcPr>
          <w:p>
            <w:r>
              <w:t>TheaThomsen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thea.thomsen@example.com</w:t>
            </w:r>
          </w:p>
        </w:tc>
        <w:tc>
          <w:tcPr>
            <w:tcW w:type="dxa" w:w="1728"/>
          </w:tcPr>
          <w:p>
            <w:r>
              <w:t>19329189</w:t>
            </w:r>
          </w:p>
        </w:tc>
        <w:tc>
          <w:tcPr>
            <w:tcW w:type="dxa" w:w="1728"/>
          </w:tcPr>
          <w:p>
            <w:r>
              <w:t>Denmark / Stokkemarke</w:t>
            </w:r>
          </w:p>
        </w:tc>
      </w:tr>
      <w:tr>
        <w:tc>
          <w:tcPr>
            <w:tcW w:type="dxa" w:w="1728"/>
          </w:tcPr>
          <w:p>
            <w:r>
              <w:t>SofiaTuomala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sofia.tuomala@example.com</w:t>
            </w:r>
          </w:p>
        </w:tc>
        <w:tc>
          <w:tcPr>
            <w:tcW w:type="dxa" w:w="1728"/>
          </w:tcPr>
          <w:p>
            <w:r>
              <w:t>09-126-752</w:t>
            </w:r>
          </w:p>
        </w:tc>
        <w:tc>
          <w:tcPr>
            <w:tcW w:type="dxa" w:w="1728"/>
          </w:tcPr>
          <w:p>
            <w:r>
              <w:t>Finland / Hyvinkää</w:t>
            </w:r>
          </w:p>
        </w:tc>
      </w:tr>
      <w:tr>
        <w:tc>
          <w:tcPr>
            <w:tcW w:type="dxa" w:w="1728"/>
          </w:tcPr>
          <w:p>
            <w:r>
              <w:t>MarianoFlores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mariano.flores@example.com</w:t>
            </w:r>
          </w:p>
        </w:tc>
        <w:tc>
          <w:tcPr>
            <w:tcW w:type="dxa" w:w="1728"/>
          </w:tcPr>
          <w:p>
            <w:r>
              <w:t>963-486-097</w:t>
            </w:r>
          </w:p>
        </w:tc>
        <w:tc>
          <w:tcPr>
            <w:tcW w:type="dxa" w:w="1728"/>
          </w:tcPr>
          <w:p>
            <w:r>
              <w:t>Spain / Torrevieja</w:t>
            </w:r>
          </w:p>
        </w:tc>
      </w:tr>
      <w:tr>
        <w:tc>
          <w:tcPr>
            <w:tcW w:type="dxa" w:w="1728"/>
          </w:tcPr>
          <w:p>
            <w:r>
              <w:t>AmyGeorge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amy.george@example.com</w:t>
            </w:r>
          </w:p>
        </w:tc>
        <w:tc>
          <w:tcPr>
            <w:tcW w:type="dxa" w:w="1728"/>
          </w:tcPr>
          <w:p>
            <w:r>
              <w:t>017687 40060</w:t>
            </w:r>
          </w:p>
        </w:tc>
        <w:tc>
          <w:tcPr>
            <w:tcW w:type="dxa" w:w="1728"/>
          </w:tcPr>
          <w:p>
            <w:r>
              <w:t>United Kingdom / Stevenage</w:t>
            </w:r>
          </w:p>
        </w:tc>
      </w:tr>
      <w:tr>
        <w:tc>
          <w:tcPr>
            <w:tcW w:type="dxa" w:w="1728"/>
          </w:tcPr>
          <w:p>
            <w:r>
              <w:t>EdouardLambert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edouard.lambert@example.com</w:t>
            </w:r>
          </w:p>
        </w:tc>
        <w:tc>
          <w:tcPr>
            <w:tcW w:type="dxa" w:w="1728"/>
          </w:tcPr>
          <w:p>
            <w:r>
              <w:t>04-87-35-39-81</w:t>
            </w:r>
          </w:p>
        </w:tc>
        <w:tc>
          <w:tcPr>
            <w:tcW w:type="dxa" w:w="1728"/>
          </w:tcPr>
          <w:p>
            <w:r>
              <w:t>France / Montreuil</w:t>
            </w:r>
          </w:p>
        </w:tc>
      </w:tr>
      <w:tr>
        <w:tc>
          <w:tcPr>
            <w:tcW w:type="dxa" w:w="1728"/>
          </w:tcPr>
          <w:p>
            <w:r>
              <w:t>AdrianPeterson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adrian.peterson@example.com</w:t>
            </w:r>
          </w:p>
        </w:tc>
        <w:tc>
          <w:tcPr>
            <w:tcW w:type="dxa" w:w="1728"/>
          </w:tcPr>
          <w:p>
            <w:r>
              <w:t>051-608-5417</w:t>
            </w:r>
          </w:p>
        </w:tc>
        <w:tc>
          <w:tcPr>
            <w:tcW w:type="dxa" w:w="1728"/>
          </w:tcPr>
          <w:p>
            <w:r>
              <w:t>Ireland / Balbriggan</w:t>
            </w:r>
          </w:p>
        </w:tc>
      </w:tr>
      <w:tr>
        <w:tc>
          <w:tcPr>
            <w:tcW w:type="dxa" w:w="1728"/>
          </w:tcPr>
          <w:p>
            <w:r>
              <w:t>GregRoberts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greg.roberts@example.com</w:t>
            </w:r>
          </w:p>
        </w:tc>
        <w:tc>
          <w:tcPr>
            <w:tcW w:type="dxa" w:w="1728"/>
          </w:tcPr>
          <w:p>
            <w:r>
              <w:t>08-4473-8594</w:t>
            </w:r>
          </w:p>
        </w:tc>
        <w:tc>
          <w:tcPr>
            <w:tcW w:type="dxa" w:w="1728"/>
          </w:tcPr>
          <w:p>
            <w:r>
              <w:t>Australia / Townsville</w:t>
            </w:r>
          </w:p>
        </w:tc>
      </w:tr>
      <w:tr>
        <w:tc>
          <w:tcPr>
            <w:tcW w:type="dxa" w:w="1728"/>
          </w:tcPr>
          <w:p>
            <w:r>
              <w:t>LucasThompson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lucas.thompson@example.com</w:t>
            </w:r>
          </w:p>
        </w:tc>
        <w:tc>
          <w:tcPr>
            <w:tcW w:type="dxa" w:w="1728"/>
          </w:tcPr>
          <w:p>
            <w:r>
              <w:t>(681)-336-7014</w:t>
            </w:r>
          </w:p>
        </w:tc>
        <w:tc>
          <w:tcPr>
            <w:tcW w:type="dxa" w:w="1728"/>
          </w:tcPr>
          <w:p>
            <w:r>
              <w:t>New Zealand / Lower Hutt</w:t>
            </w:r>
          </w:p>
        </w:tc>
      </w:tr>
    </w:tbl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